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2112" w14:textId="7499C9D1" w:rsidR="007B512D" w:rsidRPr="00305A8D" w:rsidRDefault="006C2345" w:rsidP="00305A8D">
      <w:pPr>
        <w:pStyle w:val="Heading1"/>
        <w:spacing w:before="0" w:line="240" w:lineRule="auto"/>
        <w:rPr>
          <w:sz w:val="32"/>
          <w:szCs w:val="32"/>
        </w:rPr>
      </w:pPr>
      <w:r>
        <w:t xml:space="preserve">                                        </w:t>
      </w:r>
      <w:r w:rsidR="00305A8D">
        <w:t xml:space="preserve">           </w:t>
      </w:r>
      <w:r w:rsidR="00C55FDF" w:rsidRPr="00305A8D">
        <w:rPr>
          <w:color w:val="auto"/>
          <w:sz w:val="32"/>
          <w:szCs w:val="32"/>
        </w:rPr>
        <w:t>O</w:t>
      </w:r>
      <w:r w:rsidRPr="00305A8D">
        <w:rPr>
          <w:color w:val="auto"/>
          <w:sz w:val="32"/>
          <w:szCs w:val="32"/>
        </w:rPr>
        <w:t>m Aditya Pandey</w:t>
      </w:r>
    </w:p>
    <w:p w14:paraId="3AC19F8F" w14:textId="713863BC" w:rsidR="007B512D" w:rsidRPr="006C2345" w:rsidRDefault="006C2345" w:rsidP="00305A8D">
      <w:pPr>
        <w:spacing w:after="0" w:line="240" w:lineRule="auto"/>
      </w:pPr>
      <w:r>
        <w:t xml:space="preserve">                                   </w:t>
      </w:r>
      <w:hyperlink r:id="rId6" w:history="1">
        <w:r w:rsidRPr="00897B6A">
          <w:rPr>
            <w:rStyle w:val="Hyperlink"/>
          </w:rPr>
          <w:t>ompandey690@gmail.com</w:t>
        </w:r>
      </w:hyperlink>
      <w:r>
        <w:t xml:space="preserve"> |</w:t>
      </w:r>
      <w:r w:rsidR="00352113">
        <w:t xml:space="preserve">   </w:t>
      </w:r>
      <w:r>
        <w:t xml:space="preserve"> </w:t>
      </w:r>
      <w:r w:rsidR="00C55FDF" w:rsidRPr="006C2345">
        <w:t>+91 8595791393</w:t>
      </w:r>
    </w:p>
    <w:p w14:paraId="3112F9A2" w14:textId="7ED850FB" w:rsidR="007B512D" w:rsidRPr="006C2345" w:rsidRDefault="006C2345" w:rsidP="00305A8D">
      <w:pPr>
        <w:spacing w:after="0" w:line="240" w:lineRule="auto"/>
      </w:pPr>
      <w:r>
        <w:t xml:space="preserve">                            </w:t>
      </w:r>
      <w:r w:rsidR="00C55FDF" w:rsidRPr="006C2345">
        <w:t xml:space="preserve">LinkedIn: </w:t>
      </w:r>
      <w:hyperlink r:id="rId7" w:history="1">
        <w:r w:rsidR="00C55FDF" w:rsidRPr="00352113">
          <w:rPr>
            <w:rStyle w:val="Hyperlink"/>
          </w:rPr>
          <w:t>Om Aditya Pandey</w:t>
        </w:r>
      </w:hyperlink>
      <w:r w:rsidR="00C55FDF" w:rsidRPr="006C2345">
        <w:t xml:space="preserve"> | GitHub: </w:t>
      </w:r>
      <w:hyperlink r:id="rId8" w:history="1">
        <w:r w:rsidR="00C55FDF" w:rsidRPr="00352113">
          <w:rPr>
            <w:rStyle w:val="Hyperlink"/>
          </w:rPr>
          <w:t>Om Aditya Pandey</w:t>
        </w:r>
      </w:hyperlink>
    </w:p>
    <w:p w14:paraId="3FFF76AC" w14:textId="77777777" w:rsidR="007B512D" w:rsidRPr="00305A8D" w:rsidRDefault="00C55FDF" w:rsidP="006C2345">
      <w:pPr>
        <w:pStyle w:val="Heading2"/>
        <w:pBdr>
          <w:bottom w:val="single" w:sz="4" w:space="1" w:color="auto"/>
        </w:pBdr>
        <w:rPr>
          <w:color w:val="auto"/>
          <w:sz w:val="24"/>
          <w:szCs w:val="24"/>
        </w:rPr>
      </w:pPr>
      <w:r w:rsidRPr="00305A8D">
        <w:rPr>
          <w:color w:val="auto"/>
          <w:sz w:val="24"/>
          <w:szCs w:val="24"/>
        </w:rPr>
        <w:t>EDUCATION</w:t>
      </w:r>
    </w:p>
    <w:p w14:paraId="46786E83" w14:textId="6F7D0069" w:rsidR="007B512D" w:rsidRPr="006C2345" w:rsidRDefault="00C55FDF" w:rsidP="00305A8D">
      <w:pPr>
        <w:spacing w:after="0" w:line="240" w:lineRule="auto"/>
      </w:pPr>
      <w:r w:rsidRPr="006C2345">
        <w:t xml:space="preserve">VIT Bhopal University – </w:t>
      </w:r>
      <w:r w:rsidR="006C2345" w:rsidRPr="006C2345">
        <w:t xml:space="preserve"> </w:t>
      </w:r>
      <w:r w:rsidRPr="006C2345">
        <w:t>Bhopal, Madhya Pradesh</w:t>
      </w:r>
      <w:r w:rsidRPr="006C2345">
        <w:br/>
        <w:t>Bachelor of Technology – Computer Science</w:t>
      </w:r>
      <w:r w:rsidRPr="006C2345">
        <w:tab/>
        <w:t>GPA: 8.80/10</w:t>
      </w:r>
      <w:r w:rsidR="006C2345" w:rsidRPr="006C2345">
        <w:t xml:space="preserve">                   </w:t>
      </w:r>
      <w:r w:rsidR="006C2345">
        <w:t xml:space="preserve">  </w:t>
      </w:r>
      <w:r w:rsidR="006C2345" w:rsidRPr="006C2345">
        <w:t xml:space="preserve"> </w:t>
      </w:r>
      <w:r w:rsidRPr="006C2345">
        <w:t>Expected May 2026</w:t>
      </w:r>
    </w:p>
    <w:p w14:paraId="1534831D" w14:textId="0A4CB772" w:rsidR="007B512D" w:rsidRPr="006C2345" w:rsidRDefault="00C55FDF" w:rsidP="00305A8D">
      <w:pPr>
        <w:spacing w:after="0" w:line="240" w:lineRule="auto"/>
      </w:pPr>
      <w:r w:rsidRPr="006C2345">
        <w:t>Ingraham Institute English School – Ghaziabad, Uttar Pradesh</w:t>
      </w:r>
      <w:r w:rsidRPr="006C2345">
        <w:br/>
        <w:t>ISC – Class XII</w:t>
      </w:r>
      <w:r w:rsidRPr="006C2345">
        <w:tab/>
        <w:t>Percentage: 94.50%</w:t>
      </w:r>
      <w:r w:rsidRPr="006C2345">
        <w:tab/>
      </w:r>
      <w:r w:rsidR="006C2345" w:rsidRPr="006C2345">
        <w:t xml:space="preserve">                                                              </w:t>
      </w:r>
      <w:r w:rsidR="006C2345">
        <w:t xml:space="preserve">  </w:t>
      </w:r>
      <w:r w:rsidR="006C2345" w:rsidRPr="006C2345">
        <w:t xml:space="preserve">                  </w:t>
      </w:r>
      <w:r w:rsidRPr="006C2345">
        <w:t>May 2022</w:t>
      </w:r>
    </w:p>
    <w:p w14:paraId="1A96BC1D" w14:textId="3C264277" w:rsidR="007B512D" w:rsidRPr="006C2345" w:rsidRDefault="00C55FDF" w:rsidP="00F056AC">
      <w:pPr>
        <w:spacing w:line="240" w:lineRule="auto"/>
      </w:pPr>
      <w:r w:rsidRPr="006C2345">
        <w:t>ICSE – Class X</w:t>
      </w:r>
      <w:r w:rsidRPr="006C2345">
        <w:tab/>
        <w:t>Percentage: 92.67%</w:t>
      </w:r>
      <w:r w:rsidRPr="006C2345">
        <w:tab/>
      </w:r>
      <w:r w:rsidR="006C2345" w:rsidRPr="006C2345">
        <w:t xml:space="preserve">                                                                </w:t>
      </w:r>
      <w:r w:rsidR="006C2345">
        <w:t xml:space="preserve"> </w:t>
      </w:r>
      <w:r w:rsidR="006C2345" w:rsidRPr="006C2345">
        <w:t xml:space="preserve">                 </w:t>
      </w:r>
      <w:r w:rsidRPr="006C2345">
        <w:t>May 2020</w:t>
      </w:r>
    </w:p>
    <w:p w14:paraId="23BB7071" w14:textId="5BBB3129" w:rsidR="007B512D" w:rsidRPr="00305A8D" w:rsidRDefault="00C55FDF" w:rsidP="00305A8D">
      <w:pPr>
        <w:pStyle w:val="Heading2"/>
        <w:pBdr>
          <w:bottom w:val="single" w:sz="4" w:space="1" w:color="auto"/>
        </w:pBdr>
        <w:spacing w:before="0"/>
        <w:rPr>
          <w:color w:val="auto"/>
          <w:sz w:val="24"/>
          <w:szCs w:val="24"/>
        </w:rPr>
      </w:pPr>
      <w:r w:rsidRPr="00305A8D">
        <w:rPr>
          <w:color w:val="auto"/>
          <w:sz w:val="24"/>
          <w:szCs w:val="24"/>
        </w:rPr>
        <w:t>SKILLS</w:t>
      </w:r>
    </w:p>
    <w:p w14:paraId="5680660F" w14:textId="62C4BFEE" w:rsidR="006C2345" w:rsidRPr="00305A8D" w:rsidRDefault="006C2345" w:rsidP="006C234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05A8D">
        <w:rPr>
          <w:rFonts w:hAnsi="Symbol"/>
          <w:sz w:val="22"/>
          <w:szCs w:val="22"/>
        </w:rPr>
        <w:t></w:t>
      </w:r>
      <w:r w:rsidRPr="00305A8D">
        <w:rPr>
          <w:sz w:val="22"/>
          <w:szCs w:val="22"/>
        </w:rPr>
        <w:t xml:space="preserve">  </w:t>
      </w:r>
      <w:r w:rsidRPr="00305A8D">
        <w:rPr>
          <w:rStyle w:val="Strong"/>
          <w:sz w:val="22"/>
          <w:szCs w:val="22"/>
        </w:rPr>
        <w:t>Programming Languages:</w:t>
      </w:r>
      <w:r w:rsidRPr="00305A8D">
        <w:rPr>
          <w:sz w:val="22"/>
          <w:szCs w:val="22"/>
        </w:rPr>
        <w:t xml:space="preserve"> C++, JavaScript</w:t>
      </w:r>
      <w:r w:rsidR="00264E87">
        <w:rPr>
          <w:sz w:val="22"/>
          <w:szCs w:val="22"/>
        </w:rPr>
        <w:t>.</w:t>
      </w:r>
    </w:p>
    <w:p w14:paraId="16D82BB6" w14:textId="4EB10A79" w:rsidR="006C2345" w:rsidRPr="00305A8D" w:rsidRDefault="006C2345" w:rsidP="006C234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05A8D">
        <w:rPr>
          <w:rFonts w:hAnsi="Symbol"/>
          <w:sz w:val="22"/>
          <w:szCs w:val="22"/>
        </w:rPr>
        <w:t></w:t>
      </w:r>
      <w:r w:rsidRPr="00305A8D">
        <w:rPr>
          <w:sz w:val="22"/>
          <w:szCs w:val="22"/>
        </w:rPr>
        <w:t xml:space="preserve">  </w:t>
      </w:r>
      <w:r w:rsidRPr="00305A8D">
        <w:rPr>
          <w:rStyle w:val="Strong"/>
          <w:sz w:val="22"/>
          <w:szCs w:val="22"/>
        </w:rPr>
        <w:t>Frameworks &amp; Libraries:</w:t>
      </w:r>
      <w:r w:rsidRPr="00305A8D">
        <w:rPr>
          <w:sz w:val="22"/>
          <w:szCs w:val="22"/>
        </w:rPr>
        <w:t xml:space="preserve"> MongoDB, Express.js, React.js, Node.js</w:t>
      </w:r>
      <w:r w:rsidR="00264E87">
        <w:rPr>
          <w:sz w:val="22"/>
          <w:szCs w:val="22"/>
        </w:rPr>
        <w:t>,</w:t>
      </w:r>
      <w:r w:rsidR="00D65FBF">
        <w:rPr>
          <w:sz w:val="22"/>
          <w:szCs w:val="22"/>
        </w:rPr>
        <w:t xml:space="preserve"> </w:t>
      </w:r>
      <w:r w:rsidRPr="00305A8D">
        <w:rPr>
          <w:sz w:val="22"/>
          <w:szCs w:val="22"/>
        </w:rPr>
        <w:t>REST APIs,</w:t>
      </w:r>
    </w:p>
    <w:p w14:paraId="7E11ABEC" w14:textId="77777777" w:rsidR="006C2345" w:rsidRPr="00305A8D" w:rsidRDefault="006C2345" w:rsidP="006C234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05A8D">
        <w:rPr>
          <w:rFonts w:hAnsi="Symbol"/>
          <w:sz w:val="22"/>
          <w:szCs w:val="22"/>
        </w:rPr>
        <w:t></w:t>
      </w:r>
      <w:r w:rsidRPr="00305A8D">
        <w:rPr>
          <w:sz w:val="22"/>
          <w:szCs w:val="22"/>
        </w:rPr>
        <w:t xml:space="preserve">  </w:t>
      </w:r>
      <w:r w:rsidRPr="00305A8D">
        <w:rPr>
          <w:rStyle w:val="Strong"/>
          <w:sz w:val="22"/>
          <w:szCs w:val="22"/>
        </w:rPr>
        <w:t>Development Tools:</w:t>
      </w:r>
      <w:r w:rsidRPr="00305A8D">
        <w:rPr>
          <w:sz w:val="22"/>
          <w:szCs w:val="22"/>
        </w:rPr>
        <w:t xml:space="preserve"> Git, Postman, VS Code, Chrome DevTools</w:t>
      </w:r>
    </w:p>
    <w:p w14:paraId="43AC4C02" w14:textId="5354B706" w:rsidR="006C2345" w:rsidRPr="00305A8D" w:rsidRDefault="006C2345" w:rsidP="006C234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05A8D">
        <w:rPr>
          <w:rFonts w:hAnsi="Symbol"/>
          <w:sz w:val="22"/>
          <w:szCs w:val="22"/>
        </w:rPr>
        <w:t></w:t>
      </w:r>
      <w:r w:rsidRPr="00305A8D">
        <w:rPr>
          <w:sz w:val="22"/>
          <w:szCs w:val="22"/>
        </w:rPr>
        <w:t xml:space="preserve">  </w:t>
      </w:r>
      <w:r w:rsidRPr="00305A8D">
        <w:rPr>
          <w:rStyle w:val="Strong"/>
          <w:sz w:val="22"/>
          <w:szCs w:val="22"/>
        </w:rPr>
        <w:t>Core CS Subjects:</w:t>
      </w:r>
      <w:r w:rsidRPr="00305A8D">
        <w:rPr>
          <w:sz w:val="22"/>
          <w:szCs w:val="22"/>
        </w:rPr>
        <w:t xml:space="preserve"> Data Structures &amp; Algorithms, Operating Systems, DBMS, Computer Networks, System Design</w:t>
      </w:r>
      <w:r w:rsidR="00F056AC">
        <w:rPr>
          <w:sz w:val="22"/>
          <w:szCs w:val="22"/>
        </w:rPr>
        <w:t>,</w:t>
      </w:r>
      <w:r w:rsidR="00F056AC" w:rsidRPr="00F056AC">
        <w:rPr>
          <w:sz w:val="22"/>
          <w:szCs w:val="22"/>
        </w:rPr>
        <w:t xml:space="preserve"> </w:t>
      </w:r>
      <w:r w:rsidR="00F056AC" w:rsidRPr="00305A8D">
        <w:rPr>
          <w:sz w:val="22"/>
          <w:szCs w:val="22"/>
        </w:rPr>
        <w:t>OOP</w:t>
      </w:r>
      <w:r w:rsidR="00F056AC">
        <w:rPr>
          <w:sz w:val="22"/>
          <w:szCs w:val="22"/>
        </w:rPr>
        <w:t>s</w:t>
      </w:r>
      <w:r w:rsidR="009C60DE">
        <w:rPr>
          <w:sz w:val="22"/>
          <w:szCs w:val="22"/>
        </w:rPr>
        <w:t>.</w:t>
      </w:r>
    </w:p>
    <w:p w14:paraId="37A364F3" w14:textId="2459A70C" w:rsidR="00305A8D" w:rsidRDefault="006C2345" w:rsidP="00F056AC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305A8D">
        <w:rPr>
          <w:rFonts w:hAnsi="Symbol"/>
          <w:sz w:val="22"/>
          <w:szCs w:val="22"/>
        </w:rPr>
        <w:t></w:t>
      </w:r>
      <w:r w:rsidRPr="00305A8D">
        <w:rPr>
          <w:sz w:val="22"/>
          <w:szCs w:val="22"/>
        </w:rPr>
        <w:t xml:space="preserve">  </w:t>
      </w:r>
      <w:r w:rsidRPr="00305A8D">
        <w:rPr>
          <w:rStyle w:val="Strong"/>
          <w:sz w:val="22"/>
          <w:szCs w:val="22"/>
        </w:rPr>
        <w:t>Soft Skills:</w:t>
      </w:r>
      <w:r w:rsidRPr="00305A8D">
        <w:rPr>
          <w:sz w:val="22"/>
          <w:szCs w:val="22"/>
        </w:rPr>
        <w:t xml:space="preserve"> Clear communicator, strong team player,</w:t>
      </w:r>
      <w:r w:rsidR="009C60DE">
        <w:rPr>
          <w:sz w:val="22"/>
          <w:szCs w:val="22"/>
        </w:rPr>
        <w:t xml:space="preserve"> </w:t>
      </w:r>
      <w:r w:rsidRPr="00305A8D">
        <w:rPr>
          <w:sz w:val="22"/>
          <w:szCs w:val="22"/>
        </w:rPr>
        <w:t>quick and adaptive</w:t>
      </w:r>
      <w:r w:rsidRPr="006C2345">
        <w:rPr>
          <w:sz w:val="22"/>
          <w:szCs w:val="22"/>
        </w:rPr>
        <w:t xml:space="preserve"> learner</w:t>
      </w:r>
      <w:r w:rsidR="009C60DE">
        <w:rPr>
          <w:sz w:val="22"/>
          <w:szCs w:val="22"/>
        </w:rPr>
        <w:t>.</w:t>
      </w:r>
    </w:p>
    <w:p w14:paraId="2AED8796" w14:textId="0CE36308" w:rsidR="007B512D" w:rsidRPr="00D65FBF" w:rsidRDefault="00C55FDF" w:rsidP="00D65FBF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D65FBF">
        <w:rPr>
          <w:rFonts w:asciiTheme="majorHAnsi" w:hAnsiTheme="majorHAnsi" w:cstheme="majorHAnsi"/>
          <w:b/>
          <w:bCs/>
        </w:rPr>
        <w:t>PROJECTS</w:t>
      </w:r>
    </w:p>
    <w:p w14:paraId="312DF627" w14:textId="77777777" w:rsidR="00D65FBF" w:rsidRPr="00D65FBF" w:rsidRDefault="00D65FBF" w:rsidP="00D65FBF">
      <w:pPr>
        <w:spacing w:after="0" w:line="240" w:lineRule="auto"/>
        <w:rPr>
          <w:rFonts w:asciiTheme="majorHAnsi" w:eastAsia="Times New Roman" w:hAnsiTheme="majorHAnsi" w:cstheme="majorHAnsi"/>
          <w:b/>
          <w:bCs/>
          <w:lang w:val="en-IN" w:eastAsia="en-IN"/>
        </w:rPr>
      </w:pPr>
      <w:r w:rsidRPr="00D65FBF">
        <w:rPr>
          <w:rFonts w:asciiTheme="majorHAnsi" w:eastAsia="Times New Roman" w:hAnsiTheme="majorHAnsi" w:cstheme="majorHAnsi"/>
          <w:b/>
          <w:bCs/>
          <w:lang w:val="en-IN" w:eastAsia="en-IN"/>
        </w:rPr>
        <w:t>Connect – Social Media App</w:t>
      </w:r>
    </w:p>
    <w:p w14:paraId="4D178CFA" w14:textId="1094805C" w:rsidR="00D65FBF" w:rsidRDefault="00D65FBF" w:rsidP="00D65FBF">
      <w:p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D65FBF">
        <w:rPr>
          <w:rFonts w:asciiTheme="majorHAnsi" w:eastAsia="Times New Roman" w:hAnsiTheme="majorHAnsi" w:cstheme="majorHAnsi"/>
          <w:lang w:val="en-IN" w:eastAsia="en-IN"/>
        </w:rPr>
        <w:t>Solo Project | Full Stack Developer</w:t>
      </w:r>
      <w:r w:rsidRPr="00D65FBF">
        <w:rPr>
          <w:rFonts w:asciiTheme="majorHAnsi" w:eastAsia="Times New Roman" w:hAnsiTheme="majorHAnsi" w:cstheme="majorHAnsi"/>
          <w:lang w:val="en-IN" w:eastAsia="en-IN"/>
        </w:rPr>
        <w:br/>
        <w:t>• Built a complete social platform with user login, post creation, likes, comments, and profile updates.</w:t>
      </w:r>
      <w:r w:rsidRPr="00D65FBF">
        <w:rPr>
          <w:rFonts w:asciiTheme="majorHAnsi" w:eastAsia="Times New Roman" w:hAnsiTheme="majorHAnsi" w:cstheme="majorHAnsi"/>
          <w:lang w:val="en-IN" w:eastAsia="en-IN"/>
        </w:rPr>
        <w:br/>
        <w:t>• Secured user data with JWT authentication and error-handling middleware in Express.</w:t>
      </w:r>
      <w:r w:rsidRPr="00D65FBF">
        <w:rPr>
          <w:rFonts w:asciiTheme="majorHAnsi" w:eastAsia="Times New Roman" w:hAnsiTheme="majorHAnsi" w:cstheme="majorHAnsi"/>
          <w:lang w:val="en-IN" w:eastAsia="en-IN"/>
        </w:rPr>
        <w:br/>
        <w:t>• Tech Used: MongoDB, Express.js, React.js (Context API), Node.js, Tailwind CSS, Multer (image upload), Git, Postman</w:t>
      </w:r>
    </w:p>
    <w:p w14:paraId="2C0CF0E9" w14:textId="77777777" w:rsidR="00D65FBF" w:rsidRPr="00D65FBF" w:rsidRDefault="00D65FBF" w:rsidP="00D65FBF">
      <w:p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</w:p>
    <w:p w14:paraId="1B88253E" w14:textId="77777777" w:rsidR="00D65FBF" w:rsidRPr="00D65FBF" w:rsidRDefault="00D65FBF" w:rsidP="00D65FBF">
      <w:pPr>
        <w:spacing w:after="0" w:line="240" w:lineRule="auto"/>
        <w:rPr>
          <w:rFonts w:asciiTheme="majorHAnsi" w:eastAsia="Times New Roman" w:hAnsiTheme="majorHAnsi" w:cstheme="majorHAnsi"/>
          <w:b/>
          <w:bCs/>
          <w:lang w:val="en-IN" w:eastAsia="en-IN"/>
        </w:rPr>
      </w:pPr>
      <w:r w:rsidRPr="00D65FBF">
        <w:rPr>
          <w:rFonts w:asciiTheme="majorHAnsi" w:eastAsia="Times New Roman" w:hAnsiTheme="majorHAnsi" w:cstheme="majorHAnsi"/>
          <w:b/>
          <w:bCs/>
          <w:lang w:val="en-IN" w:eastAsia="en-IN"/>
        </w:rPr>
        <w:t>Quick Cabs – Cab Booking App</w:t>
      </w:r>
    </w:p>
    <w:p w14:paraId="51098DDE" w14:textId="5C17A977" w:rsidR="00D65FBF" w:rsidRPr="00D65FBF" w:rsidRDefault="00D65FBF" w:rsidP="00D65FBF">
      <w:p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D65FBF">
        <w:rPr>
          <w:rFonts w:asciiTheme="majorHAnsi" w:eastAsia="Times New Roman" w:hAnsiTheme="majorHAnsi" w:cstheme="majorHAnsi"/>
          <w:lang w:val="en-IN" w:eastAsia="en-IN"/>
        </w:rPr>
        <w:t>Solo Project | Full Stack Developer</w:t>
      </w:r>
      <w:r w:rsidRPr="00D65FBF">
        <w:rPr>
          <w:rFonts w:asciiTheme="majorHAnsi" w:eastAsia="Times New Roman" w:hAnsiTheme="majorHAnsi" w:cstheme="majorHAnsi"/>
          <w:lang w:val="en-IN" w:eastAsia="en-IN"/>
        </w:rPr>
        <w:br/>
        <w:t>• Designed a cab booking system with real-time ride status, fare calculation, and ride history per user.</w:t>
      </w:r>
      <w:r w:rsidRPr="00D65FBF">
        <w:rPr>
          <w:rFonts w:asciiTheme="majorHAnsi" w:eastAsia="Times New Roman" w:hAnsiTheme="majorHAnsi" w:cstheme="majorHAnsi"/>
          <w:lang w:val="en-IN" w:eastAsia="en-IN"/>
        </w:rPr>
        <w:br/>
        <w:t>• Used component-based architecture and form validation to ensure a smooth user flow.</w:t>
      </w:r>
      <w:r w:rsidRPr="00D65FBF">
        <w:rPr>
          <w:rFonts w:asciiTheme="majorHAnsi" w:eastAsia="Times New Roman" w:hAnsiTheme="majorHAnsi" w:cstheme="majorHAnsi"/>
          <w:lang w:val="en-IN" w:eastAsia="en-IN"/>
        </w:rPr>
        <w:br/>
        <w:t>• Tech Used: MongoDB, Express.js, React.js, Node.js, CSS Modules, CORS, Git, Postman</w:t>
      </w:r>
    </w:p>
    <w:p w14:paraId="0BB21339" w14:textId="70D8BC75" w:rsidR="007B512D" w:rsidRPr="00305A8D" w:rsidRDefault="00C55FDF" w:rsidP="00D65FBF">
      <w:pPr>
        <w:pBdr>
          <w:bottom w:val="single" w:sz="4" w:space="1" w:color="auto"/>
        </w:pBdr>
        <w:spacing w:before="240" w:after="0" w:line="240" w:lineRule="auto"/>
        <w:rPr>
          <w:b/>
          <w:bCs/>
          <w:sz w:val="24"/>
          <w:szCs w:val="24"/>
        </w:rPr>
      </w:pPr>
      <w:r w:rsidRPr="00305A8D">
        <w:rPr>
          <w:b/>
          <w:bCs/>
          <w:sz w:val="24"/>
          <w:szCs w:val="24"/>
        </w:rPr>
        <w:t>A</w:t>
      </w:r>
      <w:r w:rsidR="006C2345" w:rsidRPr="00305A8D">
        <w:rPr>
          <w:b/>
          <w:bCs/>
          <w:sz w:val="24"/>
          <w:szCs w:val="24"/>
        </w:rPr>
        <w:t>CHIEVEMENTS</w:t>
      </w:r>
    </w:p>
    <w:p w14:paraId="49981F7D" w14:textId="77777777" w:rsidR="007B512D" w:rsidRPr="006C2345" w:rsidRDefault="00C55FDF" w:rsidP="006C2345">
      <w:pPr>
        <w:spacing w:after="0"/>
      </w:pPr>
      <w:r w:rsidRPr="006C2345">
        <w:rPr>
          <w:sz w:val="20"/>
          <w:szCs w:val="20"/>
        </w:rPr>
        <w:t xml:space="preserve">• </w:t>
      </w:r>
      <w:r w:rsidRPr="006C2345">
        <w:t>Completed Investment Banking Analyst Course – Finlatics</w:t>
      </w:r>
    </w:p>
    <w:p w14:paraId="6BFCD793" w14:textId="77777777" w:rsidR="007B512D" w:rsidRPr="006C2345" w:rsidRDefault="00C55FDF" w:rsidP="006C2345">
      <w:pPr>
        <w:spacing w:after="0"/>
      </w:pPr>
      <w:r w:rsidRPr="006C2345">
        <w:t>• Participant – Flipkart Grid 5.0</w:t>
      </w:r>
    </w:p>
    <w:p w14:paraId="5DE70216" w14:textId="1656E861" w:rsidR="007B512D" w:rsidRPr="006C2345" w:rsidRDefault="00C55FDF" w:rsidP="00F056AC">
      <w:r w:rsidRPr="006C2345">
        <w:t>• Solved 7</w:t>
      </w:r>
      <w:r w:rsidR="00305A8D">
        <w:t>5</w:t>
      </w:r>
      <w:r w:rsidRPr="006C2345">
        <w:t xml:space="preserve">0+ problems on </w:t>
      </w:r>
      <w:hyperlink r:id="rId9" w:history="1">
        <w:r w:rsidRPr="00844825">
          <w:rPr>
            <w:rStyle w:val="Hyperlink"/>
          </w:rPr>
          <w:t>Leetcode</w:t>
        </w:r>
      </w:hyperlink>
    </w:p>
    <w:p w14:paraId="0247DE30" w14:textId="77777777" w:rsidR="007B512D" w:rsidRPr="006C2345" w:rsidRDefault="00C55FDF" w:rsidP="00305A8D">
      <w:pPr>
        <w:pStyle w:val="Heading2"/>
        <w:pBdr>
          <w:bottom w:val="single" w:sz="4" w:space="1" w:color="auto"/>
        </w:pBdr>
        <w:spacing w:before="0"/>
        <w:rPr>
          <w:color w:val="auto"/>
        </w:rPr>
      </w:pPr>
      <w:r w:rsidRPr="006C2345">
        <w:rPr>
          <w:color w:val="auto"/>
        </w:rPr>
        <w:t>CERTIFICATIONS</w:t>
      </w:r>
    </w:p>
    <w:p w14:paraId="2975C253" w14:textId="2C769ED6" w:rsidR="00756640" w:rsidRPr="00756640" w:rsidRDefault="00756640" w:rsidP="00756640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756640">
        <w:rPr>
          <w:rFonts w:ascii="Times New Roman" w:eastAsia="Times New Roman" w:hAnsi="Symbol" w:cs="Times New Roman"/>
          <w:lang w:val="en-IN" w:eastAsia="en-IN"/>
        </w:rPr>
        <w:t></w:t>
      </w:r>
      <w:r w:rsidRPr="00756640">
        <w:rPr>
          <w:rFonts w:ascii="Times New Roman" w:eastAsia="Times New Roman" w:hAnsi="Times New Roman" w:cs="Times New Roman"/>
          <w:lang w:val="en-IN" w:eastAsia="en-IN"/>
        </w:rPr>
        <w:t xml:space="preserve">  Full Stack Developer – SmartBridge</w:t>
      </w:r>
      <w:r w:rsidRPr="00756640">
        <w:rPr>
          <w:rFonts w:ascii="Times New Roman" w:eastAsia="Times New Roman" w:hAnsi="Times New Roman" w:cs="Times New Roman"/>
          <w:lang w:val="en-IN" w:eastAsia="en-IN"/>
        </w:rPr>
        <w:t> </w:t>
      </w:r>
      <w:r w:rsidRPr="00756640">
        <w:rPr>
          <w:rFonts w:ascii="Times New Roman" w:eastAsia="Times New Roman" w:hAnsi="Times New Roman" w:cs="Times New Roman"/>
          <w:lang w:val="en-IN" w:eastAsia="en-IN"/>
        </w:rPr>
        <w:t> </w:t>
      </w:r>
      <w:r w:rsidR="00C55FDF">
        <w:rPr>
          <w:rFonts w:ascii="Times New Roman" w:eastAsia="Times New Roman" w:hAnsi="Times New Roman" w:cs="Times New Roman"/>
          <w:lang w:val="en-IN" w:eastAsia="en-IN"/>
        </w:rPr>
        <w:t xml:space="preserve">                                                                     </w:t>
      </w:r>
      <w:r w:rsidRPr="00756640">
        <w:rPr>
          <w:rFonts w:ascii="Times New Roman" w:eastAsia="Times New Roman" w:hAnsi="Times New Roman" w:cs="Times New Roman"/>
          <w:lang w:val="en-IN" w:eastAsia="en-IN"/>
        </w:rPr>
        <w:t>April 2025</w:t>
      </w:r>
    </w:p>
    <w:p w14:paraId="0B82B141" w14:textId="31DFB0AF" w:rsidR="00844825" w:rsidRDefault="00844825" w:rsidP="00844825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756640">
        <w:rPr>
          <w:rFonts w:ascii="Times New Roman" w:eastAsia="Times New Roman" w:hAnsi="Symbol" w:cs="Times New Roman"/>
          <w:lang w:val="en-IN" w:eastAsia="en-IN"/>
        </w:rPr>
        <w:t></w:t>
      </w:r>
      <w:r w:rsidRPr="00756640">
        <w:rPr>
          <w:rFonts w:ascii="Times New Roman" w:eastAsia="Times New Roman" w:hAnsi="Times New Roman" w:cs="Times New Roman"/>
          <w:lang w:val="en-IN" w:eastAsia="en-IN"/>
        </w:rPr>
        <w:t xml:space="preserve">  </w:t>
      </w:r>
      <w:r>
        <w:rPr>
          <w:rFonts w:ascii="Times New Roman" w:eastAsia="Times New Roman" w:hAnsi="Times New Roman" w:cs="Times New Roman"/>
          <w:lang w:val="en-IN" w:eastAsia="en-IN"/>
        </w:rPr>
        <w:t>GEN AI Using IBM Watsonx - IBM</w:t>
      </w:r>
      <w:r w:rsidRPr="00756640">
        <w:rPr>
          <w:rFonts w:ascii="Times New Roman" w:eastAsia="Times New Roman" w:hAnsi="Times New Roman" w:cs="Times New Roman"/>
          <w:lang w:val="en-IN" w:eastAsia="en-IN"/>
        </w:rPr>
        <w:t> </w:t>
      </w:r>
      <w:r>
        <w:rPr>
          <w:rFonts w:ascii="Times New Roman" w:eastAsia="Times New Roman" w:hAnsi="Times New Roman" w:cs="Times New Roman"/>
          <w:lang w:val="en-IN" w:eastAsia="en-IN"/>
        </w:rPr>
        <w:t xml:space="preserve">                                                                         April 2025</w:t>
      </w:r>
    </w:p>
    <w:p w14:paraId="600B73BE" w14:textId="3DC5205A" w:rsidR="00844825" w:rsidRDefault="00844825" w:rsidP="00844825">
      <w:pPr>
        <w:spacing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756640">
        <w:rPr>
          <w:rFonts w:ascii="Times New Roman" w:eastAsia="Times New Roman" w:hAnsi="Symbol" w:cs="Times New Roman"/>
          <w:lang w:val="en-IN" w:eastAsia="en-IN"/>
        </w:rPr>
        <w:t></w:t>
      </w:r>
      <w:r w:rsidRPr="00756640">
        <w:rPr>
          <w:rFonts w:ascii="Times New Roman" w:eastAsia="Times New Roman" w:hAnsi="Times New Roman" w:cs="Times New Roman"/>
          <w:lang w:val="en-IN" w:eastAsia="en-IN"/>
        </w:rPr>
        <w:t xml:space="preserve">  Investment Banking Analyst – Finlatics</w:t>
      </w:r>
      <w:r w:rsidRPr="00756640">
        <w:rPr>
          <w:rFonts w:ascii="Times New Roman" w:eastAsia="Times New Roman" w:hAnsi="Times New Roman" w:cs="Times New Roman"/>
          <w:lang w:val="en-IN" w:eastAsia="en-IN"/>
        </w:rPr>
        <w:t> </w:t>
      </w:r>
      <w:r>
        <w:rPr>
          <w:rFonts w:ascii="Times New Roman" w:eastAsia="Times New Roman" w:hAnsi="Times New Roman" w:cs="Times New Roman"/>
          <w:lang w:val="en-IN" w:eastAsia="en-IN"/>
        </w:rPr>
        <w:t xml:space="preserve">                                                                     </w:t>
      </w:r>
      <w:r w:rsidRPr="00756640">
        <w:rPr>
          <w:rFonts w:ascii="Times New Roman" w:eastAsia="Times New Roman" w:hAnsi="Times New Roman" w:cs="Times New Roman"/>
          <w:lang w:val="en-IN" w:eastAsia="en-IN"/>
        </w:rPr>
        <w:t>May 2023</w:t>
      </w:r>
    </w:p>
    <w:p w14:paraId="6541FC1B" w14:textId="77777777" w:rsidR="00756640" w:rsidRPr="006C2345" w:rsidRDefault="00756640" w:rsidP="006C2345">
      <w:pPr>
        <w:spacing w:after="0"/>
      </w:pPr>
    </w:p>
    <w:sectPr w:rsidR="00756640" w:rsidRPr="006C23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BF72E2"/>
    <w:multiLevelType w:val="hybridMultilevel"/>
    <w:tmpl w:val="1FEE3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5774C"/>
    <w:multiLevelType w:val="hybridMultilevel"/>
    <w:tmpl w:val="ED00C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4E87"/>
    <w:rsid w:val="0029639D"/>
    <w:rsid w:val="00305A8D"/>
    <w:rsid w:val="00326F90"/>
    <w:rsid w:val="00352113"/>
    <w:rsid w:val="00692717"/>
    <w:rsid w:val="006C2345"/>
    <w:rsid w:val="00756640"/>
    <w:rsid w:val="007B512D"/>
    <w:rsid w:val="00844825"/>
    <w:rsid w:val="009C60DE"/>
    <w:rsid w:val="00AA1D8D"/>
    <w:rsid w:val="00B47730"/>
    <w:rsid w:val="00B57A3E"/>
    <w:rsid w:val="00C55FDF"/>
    <w:rsid w:val="00CB0664"/>
    <w:rsid w:val="00D65FBF"/>
    <w:rsid w:val="00E75DB2"/>
    <w:rsid w:val="00F056AC"/>
    <w:rsid w:val="00F23A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3D5AF"/>
  <w14:defaultImageDpi w14:val="300"/>
  <w15:docId w15:val="{1FA0CA8C-E9D3-458B-8A8D-C4AFB3C8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C23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3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521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P25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om-aditya-pand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mpandey69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etcode.com/u/omadityapand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BRAHMAN.DEVTA</cp:lastModifiedBy>
  <cp:revision>3</cp:revision>
  <cp:lastPrinted>2025-05-28T18:35:00Z</cp:lastPrinted>
  <dcterms:created xsi:type="dcterms:W3CDTF">2025-06-02T05:04:00Z</dcterms:created>
  <dcterms:modified xsi:type="dcterms:W3CDTF">2025-06-02T05:04:00Z</dcterms:modified>
  <cp:category/>
</cp:coreProperties>
</file>